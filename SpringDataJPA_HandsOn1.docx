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EBC9D" w14:textId="0F868FDD" w:rsidR="00E3383B" w:rsidRDefault="001859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Spring Data JPA - Hands-on 1</w:t>
      </w:r>
      <w:r w:rsidR="000B3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r w:rsidRPr="00830FA6">
        <w:rPr>
          <w:rFonts w:ascii="Times New Roman" w:hAnsi="Times New Roman"/>
          <w:sz w:val="24"/>
          <w:szCs w:val="24"/>
          <w:lang w:val="en-IN"/>
        </w:rPr>
        <w:t>6397718</w:t>
      </w:r>
      <w:r>
        <w:rPr>
          <w:rFonts w:ascii="Times New Roman" w:hAnsi="Times New Roman"/>
          <w:sz w:val="24"/>
          <w:szCs w:val="24"/>
          <w:lang w:val="en-IN"/>
        </w:rPr>
        <w:t xml:space="preserve"> - </w:t>
      </w:r>
      <w:r w:rsidRPr="00830FA6">
        <w:rPr>
          <w:rFonts w:ascii="Times New Roman" w:hAnsi="Times New Roman"/>
          <w:sz w:val="24"/>
          <w:szCs w:val="24"/>
          <w:lang w:val="en-IN"/>
        </w:rPr>
        <w:t>PARVATHAREDDY CHARVI SANKAR</w:t>
      </w:r>
      <w:r>
        <w:rPr>
          <w:rFonts w:ascii="Times New Roman" w:hAnsi="Times New Roman"/>
          <w:sz w:val="24"/>
          <w:szCs w:val="24"/>
          <w:lang w:val="en-IN"/>
        </w:rPr>
        <w:t>)</w:t>
      </w:r>
    </w:p>
    <w:p w14:paraId="680EBC9E" w14:textId="77777777" w:rsidR="00E3383B" w:rsidRDefault="001859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Demo project for Spring Data JPA and Hibernate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680EBC9F" w14:textId="77777777" w:rsidR="00E3383B" w:rsidRDefault="001859A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proofErr w:type="gramEnd"/>
    </w:p>
    <w:p w14:paraId="680EBCA0" w14:textId="77777777" w:rsidR="00E3383B" w:rsidRDefault="001859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80EBCA1" w14:textId="77777777" w:rsidR="00E3383B" w:rsidRDefault="00185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Spring Framework and application log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logging.level.org.springframework</w:t>
      </w:r>
      <w:proofErr w:type="spellEnd"/>
      <w:r>
        <w:rPr>
          <w:rFonts w:ascii="Times New Roman" w:hAnsi="Times New Roman" w:cs="Times New Roman"/>
          <w:sz w:val="24"/>
          <w:szCs w:val="24"/>
        </w:rPr>
        <w:t>=info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logging.level.com.cognizant</w:t>
      </w:r>
      <w:proofErr w:type="spellEnd"/>
      <w:r>
        <w:rPr>
          <w:rFonts w:ascii="Times New Roman" w:hAnsi="Times New Roman" w:cs="Times New Roman"/>
          <w:sz w:val="24"/>
          <w:szCs w:val="24"/>
        </w:rPr>
        <w:t>=debug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# Hibernate logs for </w:t>
      </w:r>
      <w:r>
        <w:rPr>
          <w:rFonts w:ascii="Times New Roman" w:hAnsi="Times New Roman" w:cs="Times New Roman"/>
          <w:sz w:val="24"/>
          <w:szCs w:val="24"/>
        </w:rPr>
        <w:t>displaying executed SQL, input and output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logging.level.org.hibernate.SQL</w:t>
      </w:r>
      <w:proofErr w:type="spellEnd"/>
      <w:r>
        <w:rPr>
          <w:rFonts w:ascii="Times New Roman" w:hAnsi="Times New Roman" w:cs="Times New Roman"/>
          <w:sz w:val="24"/>
          <w:szCs w:val="24"/>
        </w:rPr>
        <w:t>=trace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logging.level.org.hibernate.type.descriptor.sql</w:t>
      </w:r>
      <w:proofErr w:type="spellEnd"/>
      <w:r>
        <w:rPr>
          <w:rFonts w:ascii="Times New Roman" w:hAnsi="Times New Roman" w:cs="Times New Roman"/>
          <w:sz w:val="24"/>
          <w:szCs w:val="24"/>
        </w:rPr>
        <w:t>=trace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# Log pattern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logging.pattern.console</w:t>
      </w:r>
      <w:proofErr w:type="spellEnd"/>
      <w:r>
        <w:rPr>
          <w:rFonts w:ascii="Times New Roman" w:hAnsi="Times New Roman" w:cs="Times New Roman"/>
          <w:sz w:val="24"/>
          <w:szCs w:val="24"/>
        </w:rPr>
        <w:t>=%d{dd-MM-</w:t>
      </w:r>
      <w:proofErr w:type="spellStart"/>
      <w:r>
        <w:rPr>
          <w:rFonts w:ascii="Times New Roman" w:hAnsi="Times New Roman" w:cs="Times New Roman"/>
          <w:sz w:val="24"/>
          <w:szCs w:val="24"/>
        </w:rPr>
        <w:t>yy</w:t>
      </w:r>
      <w:proofErr w:type="spellEnd"/>
      <w:r>
        <w:rPr>
          <w:rFonts w:ascii="Times New Roman" w:hAnsi="Times New Roman" w:cs="Times New Roman"/>
          <w:sz w:val="24"/>
          <w:szCs w:val="24"/>
        </w:rPr>
        <w:t>} %d{</w:t>
      </w:r>
      <w:proofErr w:type="spellStart"/>
      <w:r>
        <w:rPr>
          <w:rFonts w:ascii="Times New Roman" w:hAnsi="Times New Roman" w:cs="Times New Roman"/>
          <w:sz w:val="24"/>
          <w:szCs w:val="24"/>
        </w:rPr>
        <w:t>HH:mm:ss.SSS</w:t>
      </w:r>
      <w:proofErr w:type="spellEnd"/>
      <w:r>
        <w:rPr>
          <w:rFonts w:ascii="Times New Roman" w:hAnsi="Times New Roman" w:cs="Times New Roman"/>
          <w:sz w:val="24"/>
          <w:szCs w:val="24"/>
        </w:rPr>
        <w:t>} %-20.20thread %5p %-25.25logger{25} %25M %4L %</w:t>
      </w:r>
      <w:proofErr w:type="spellStart"/>
      <w:r>
        <w:rPr>
          <w:rFonts w:ascii="Times New Roman" w:hAnsi="Times New Roman" w:cs="Times New Roman"/>
          <w:sz w:val="24"/>
          <w:szCs w:val="24"/>
        </w:rPr>
        <w:t>m%n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# Database configuration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spring.datasource.driver</w:t>
      </w:r>
      <w:proofErr w:type="spellEnd"/>
      <w:r>
        <w:rPr>
          <w:rFonts w:ascii="Times New Roman" w:hAnsi="Times New Roman" w:cs="Times New Roman"/>
          <w:sz w:val="24"/>
          <w:szCs w:val="24"/>
        </w:rPr>
        <w:t>-class-name=</w:t>
      </w:r>
      <w:proofErr w:type="spellStart"/>
      <w:r>
        <w:rPr>
          <w:rFonts w:ascii="Times New Roman" w:hAnsi="Times New Roman" w:cs="Times New Roman"/>
          <w:sz w:val="24"/>
          <w:szCs w:val="24"/>
        </w:rPr>
        <w:t>com.mysql.cj.jdbc.Driver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spring.datasource.url=</w:t>
      </w:r>
      <w:proofErr w:type="spellStart"/>
      <w:r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>
        <w:rPr>
          <w:rFonts w:ascii="Times New Roman" w:hAnsi="Times New Roman" w:cs="Times New Roman"/>
          <w:sz w:val="24"/>
          <w:szCs w:val="24"/>
        </w:rPr>
        <w:t>://localhost:3306/</w:t>
      </w:r>
      <w:proofErr w:type="spellStart"/>
      <w:r>
        <w:rPr>
          <w:rFonts w:ascii="Times New Roman" w:hAnsi="Times New Roman" w:cs="Times New Roman"/>
          <w:sz w:val="24"/>
          <w:szCs w:val="24"/>
        </w:rPr>
        <w:t>ormlearn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spring.datasource.username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>=root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spring.datasource.password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>=root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# Hibernate configuration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spring.jpa.hibernate.d</w:t>
      </w:r>
      <w:r>
        <w:rPr>
          <w:rFonts w:ascii="Times New Roman" w:hAnsi="Times New Roman" w:cs="Times New Roman"/>
          <w:sz w:val="24"/>
          <w:szCs w:val="24"/>
        </w:rPr>
        <w:t>dl</w:t>
      </w:r>
      <w:proofErr w:type="spellEnd"/>
      <w:r>
        <w:rPr>
          <w:rFonts w:ascii="Times New Roman" w:hAnsi="Times New Roman" w:cs="Times New Roman"/>
          <w:sz w:val="24"/>
          <w:szCs w:val="24"/>
        </w:rPr>
        <w:t>-auto=validate</w:t>
      </w:r>
      <w:r>
        <w:rPr>
          <w:rFonts w:ascii="Times New Roman" w:hAnsi="Times New Roman" w:cs="Times New Roman"/>
          <w:sz w:val="24"/>
          <w:szCs w:val="24"/>
        </w:rPr>
        <w:br/>
        <w:t>spring.jpa.properties.hibernate.dialect=org.hibernate.dialect.MySQL5Dialect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80EBCA2" w14:textId="77777777" w:rsidR="00E3383B" w:rsidRDefault="001859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OrmLearnApplication.java</w:t>
      </w:r>
    </w:p>
    <w:p w14:paraId="680EBCA3" w14:textId="77777777" w:rsidR="00E3383B" w:rsidRDefault="001859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80EBCA4" w14:textId="77777777" w:rsidR="00E3383B" w:rsidRDefault="00185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@SpringBootApplication</w:t>
      </w:r>
      <w:r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OrmLearnApplication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  <w:r>
        <w:rPr>
          <w:rFonts w:ascii="Times New Roman" w:hAnsi="Times New Roman" w:cs="Times New Roman"/>
          <w:sz w:val="24"/>
          <w:szCs w:val="24"/>
        </w:rPr>
        <w:br/>
        <w:t xml:space="preserve">    private static final Logger </w:t>
      </w:r>
      <w:proofErr w:type="spellStart"/>
      <w:r>
        <w:rPr>
          <w:rFonts w:ascii="Times New Roman" w:hAnsi="Times New Roman" w:cs="Times New Roman"/>
          <w:sz w:val="24"/>
          <w:szCs w:val="24"/>
        </w:rPr>
        <w:t>LOGGER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OrmLearnApplication.class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br/>
        <w:t xml:space="preserve">    private static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context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OrmLearnApplication.class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>
        <w:rPr>
          <w:rFonts w:ascii="Times New Roman" w:hAnsi="Times New Roman" w:cs="Times New Roman"/>
          <w:sz w:val="24"/>
          <w:szCs w:val="24"/>
        </w:rPr>
        <w:t>"Inside main");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CountryService.class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testGetAllCountries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private static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testGetAllCountries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sz w:val="24"/>
          <w:szCs w:val="24"/>
        </w:rPr>
        <w:t>LOGGER.info("Start");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List&lt;Country&gt; countries =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countryService.getAllCountries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>
        <w:rPr>
          <w:rFonts w:ascii="Times New Roman" w:hAnsi="Times New Roman" w:cs="Times New Roman"/>
          <w:sz w:val="24"/>
          <w:szCs w:val="24"/>
        </w:rPr>
        <w:t>("countries</w:t>
      </w:r>
      <w:proofErr w:type="gramStart"/>
      <w:r>
        <w:rPr>
          <w:rFonts w:ascii="Times New Roman" w:hAnsi="Times New Roman" w:cs="Times New Roman"/>
          <w:sz w:val="24"/>
          <w:szCs w:val="24"/>
        </w:rPr>
        <w:t>={</w:t>
      </w:r>
      <w:proofErr w:type="gramEnd"/>
      <w:r>
        <w:rPr>
          <w:rFonts w:ascii="Times New Roman" w:hAnsi="Times New Roman" w:cs="Times New Roman"/>
          <w:sz w:val="24"/>
          <w:szCs w:val="24"/>
        </w:rPr>
        <w:t>}", countries);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LOGGER.info("End");</w:t>
      </w:r>
      <w:r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>}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80EBCA5" w14:textId="77777777" w:rsidR="00E3383B" w:rsidRDefault="001859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Country.java</w:t>
      </w:r>
    </w:p>
    <w:p w14:paraId="680EBCA6" w14:textId="77777777" w:rsidR="00E3383B" w:rsidRDefault="001859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80EBCA7" w14:textId="77777777" w:rsidR="00E3383B" w:rsidRDefault="00185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@Entity</w:t>
      </w:r>
      <w:r>
        <w:rPr>
          <w:rFonts w:ascii="Times New Roman" w:hAnsi="Times New Roman" w:cs="Times New Roman"/>
          <w:sz w:val="24"/>
          <w:szCs w:val="24"/>
        </w:rPr>
        <w:br/>
        <w:t>@Table(name="country")</w:t>
      </w:r>
      <w:r>
        <w:rPr>
          <w:rFonts w:ascii="Times New Roman" w:hAnsi="Times New Roman" w:cs="Times New Roman"/>
          <w:sz w:val="24"/>
          <w:szCs w:val="24"/>
        </w:rPr>
        <w:br/>
        <w:t>public class Country {</w:t>
      </w:r>
      <w:r>
        <w:rPr>
          <w:rFonts w:ascii="Times New Roman" w:hAnsi="Times New Roman" w:cs="Times New Roman"/>
          <w:sz w:val="24"/>
          <w:szCs w:val="24"/>
        </w:rPr>
        <w:br/>
        <w:t xml:space="preserve">    @Id</w:t>
      </w:r>
      <w:r>
        <w:rPr>
          <w:rFonts w:ascii="Times New Roman" w:hAnsi="Times New Roman" w:cs="Times New Roman"/>
          <w:sz w:val="24"/>
          <w:szCs w:val="24"/>
        </w:rPr>
        <w:br/>
        <w:t xml:space="preserve">    @Column(name="code")</w:t>
      </w:r>
      <w:r>
        <w:rPr>
          <w:rFonts w:ascii="Times New Roman" w:hAnsi="Times New Roman" w:cs="Times New Roman"/>
          <w:sz w:val="24"/>
          <w:szCs w:val="24"/>
        </w:rPr>
        <w:br/>
        <w:t xml:space="preserve">    private String code;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@Column(name="name")</w:t>
      </w:r>
      <w:r>
        <w:rPr>
          <w:rFonts w:ascii="Times New Roman" w:hAnsi="Times New Roman" w:cs="Times New Roman"/>
          <w:sz w:val="24"/>
          <w:szCs w:val="24"/>
        </w:rPr>
        <w:br/>
        <w:t xml:space="preserve">    private String name;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// Getters, Setters and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  <w:t>}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80EBCA8" w14:textId="77777777" w:rsidR="00E3383B" w:rsidRDefault="001859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CountryRepository.java</w:t>
      </w:r>
    </w:p>
    <w:p w14:paraId="680EBCA9" w14:textId="77777777" w:rsidR="00E3383B" w:rsidRDefault="001859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80EBCAA" w14:textId="77777777" w:rsidR="00E3383B" w:rsidRDefault="00185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@Repository</w:t>
      </w:r>
      <w:r>
        <w:rPr>
          <w:rFonts w:ascii="Times New Roman" w:hAnsi="Times New Roman" w:cs="Times New Roman"/>
          <w:sz w:val="24"/>
          <w:szCs w:val="24"/>
        </w:rPr>
        <w:br/>
        <w:t xml:space="preserve">public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>&lt;Country, String&gt; {</w:t>
      </w:r>
      <w:r>
        <w:rPr>
          <w:rFonts w:ascii="Times New Roman" w:hAnsi="Times New Roman" w:cs="Times New Roman"/>
          <w:sz w:val="24"/>
          <w:szCs w:val="24"/>
        </w:rPr>
        <w:br/>
        <w:t>}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80EBCAB" w14:textId="77777777" w:rsidR="00E3383B" w:rsidRDefault="001859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CountryService.java</w:t>
      </w:r>
    </w:p>
    <w:p w14:paraId="680EBCAC" w14:textId="77777777" w:rsidR="00E3383B" w:rsidRDefault="00185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  <w:r>
        <w:rPr>
          <w:rFonts w:ascii="Times New Roman" w:hAnsi="Times New Roman" w:cs="Times New Roman"/>
          <w:sz w:val="24"/>
          <w:szCs w:val="24"/>
        </w:rPr>
        <w:br/>
        <w:t>@Service</w:t>
      </w:r>
      <w:r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@Autowired</w:t>
      </w:r>
      <w:r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@Transactional</w:t>
      </w:r>
      <w:r>
        <w:rPr>
          <w:rFonts w:ascii="Times New Roman" w:hAnsi="Times New Roman" w:cs="Times New Roman"/>
          <w:sz w:val="24"/>
          <w:szCs w:val="24"/>
        </w:rPr>
        <w:br/>
        <w:t xml:space="preserve">    public List&lt;Country&gt;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getAllCountries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countryRepository.findAll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  <w:r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>}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80EBCAD" w14:textId="77777777" w:rsidR="00E3383B" w:rsidRDefault="001859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MySQL Table &amp; Insert</w:t>
      </w:r>
    </w:p>
    <w:p w14:paraId="680EBCAE" w14:textId="77777777" w:rsidR="00E3383B" w:rsidRDefault="00185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  <w:r>
        <w:rPr>
          <w:rFonts w:ascii="Times New Roman" w:hAnsi="Times New Roman" w:cs="Times New Roman"/>
          <w:sz w:val="24"/>
          <w:szCs w:val="24"/>
        </w:rPr>
        <w:br/>
        <w:t xml:space="preserve">create schema </w:t>
      </w:r>
      <w:proofErr w:type="spellStart"/>
      <w:r>
        <w:rPr>
          <w:rFonts w:ascii="Times New Roman" w:hAnsi="Times New Roman" w:cs="Times New Roman"/>
          <w:sz w:val="24"/>
          <w:szCs w:val="24"/>
        </w:rPr>
        <w:t>ormlearn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br/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ormlearn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create table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country(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co_code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2) primary key, </w:t>
      </w:r>
      <w:proofErr w:type="spellStart"/>
      <w:r>
        <w:rPr>
          <w:rFonts w:ascii="Times New Roman" w:hAnsi="Times New Roman" w:cs="Times New Roman"/>
          <w:sz w:val="24"/>
          <w:szCs w:val="24"/>
        </w:rPr>
        <w:t>co_name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50));</w:t>
      </w:r>
      <w:r>
        <w:rPr>
          <w:rFonts w:ascii="Times New Roman" w:hAnsi="Times New Roman" w:cs="Times New Roman"/>
          <w:sz w:val="24"/>
          <w:szCs w:val="24"/>
        </w:rPr>
        <w:br/>
        <w:t>insert into country values ('IN', 'India');</w:t>
      </w:r>
      <w:r>
        <w:rPr>
          <w:rFonts w:ascii="Times New Roman" w:hAnsi="Times New Roman" w:cs="Times New Roman"/>
          <w:sz w:val="24"/>
          <w:szCs w:val="24"/>
        </w:rPr>
        <w:br/>
        <w:t>insert into country values ('US', 'United States of America');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80EBCAF" w14:textId="77777777" w:rsidR="00E3383B" w:rsidRDefault="001859A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14:paraId="680EBCB0" w14:textId="77777777" w:rsidR="00E3383B" w:rsidRDefault="00185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  <w:r>
        <w:rPr>
          <w:rFonts w:ascii="Times New Roman" w:hAnsi="Times New Roman" w:cs="Times New Roman"/>
          <w:sz w:val="24"/>
          <w:szCs w:val="24"/>
        </w:rPr>
        <w:br/>
        <w:t>Inside main</w:t>
      </w:r>
      <w:r>
        <w:rPr>
          <w:rFonts w:ascii="Times New Roman" w:hAnsi="Times New Roman" w:cs="Times New Roman"/>
          <w:sz w:val="24"/>
          <w:szCs w:val="24"/>
        </w:rPr>
        <w:br/>
        <w:t>Start</w:t>
      </w:r>
      <w:r>
        <w:rPr>
          <w:rFonts w:ascii="Times New Roman" w:hAnsi="Times New Roman" w:cs="Times New Roman"/>
          <w:sz w:val="24"/>
          <w:szCs w:val="24"/>
        </w:rPr>
        <w:br/>
        <w:t>countries</w:t>
      </w: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Country [code=IN, name=India], Country [code=US, name=United States of America]]</w:t>
      </w:r>
      <w:r>
        <w:rPr>
          <w:rFonts w:ascii="Times New Roman" w:hAnsi="Times New Roman" w:cs="Times New Roman"/>
          <w:sz w:val="24"/>
          <w:szCs w:val="24"/>
        </w:rPr>
        <w:br/>
        <w:t>End</w:t>
      </w:r>
      <w:r>
        <w:rPr>
          <w:rFonts w:ascii="Times New Roman" w:hAnsi="Times New Roman" w:cs="Times New Roman"/>
          <w:sz w:val="24"/>
          <w:szCs w:val="24"/>
        </w:rPr>
        <w:br/>
      </w:r>
    </w:p>
    <w:sectPr w:rsidR="00E338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0EBCB3" w14:textId="77777777" w:rsidR="00E3383B" w:rsidRDefault="001859AE">
      <w:pPr>
        <w:spacing w:line="240" w:lineRule="auto"/>
      </w:pPr>
      <w:r>
        <w:separator/>
      </w:r>
    </w:p>
  </w:endnote>
  <w:endnote w:type="continuationSeparator" w:id="0">
    <w:p w14:paraId="680EBCB4" w14:textId="77777777" w:rsidR="00E3383B" w:rsidRDefault="001859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0EBCB1" w14:textId="77777777" w:rsidR="00E3383B" w:rsidRDefault="001859AE">
      <w:pPr>
        <w:spacing w:after="0"/>
      </w:pPr>
      <w:r>
        <w:separator/>
      </w:r>
    </w:p>
  </w:footnote>
  <w:footnote w:type="continuationSeparator" w:id="0">
    <w:p w14:paraId="680EBCB2" w14:textId="77777777" w:rsidR="00E3383B" w:rsidRDefault="001859A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1771311094">
    <w:abstractNumId w:val="5"/>
  </w:num>
  <w:num w:numId="2" w16cid:durableId="1386490629">
    <w:abstractNumId w:val="3"/>
  </w:num>
  <w:num w:numId="3" w16cid:durableId="1934388867">
    <w:abstractNumId w:val="2"/>
  </w:num>
  <w:num w:numId="4" w16cid:durableId="81683733">
    <w:abstractNumId w:val="4"/>
  </w:num>
  <w:num w:numId="5" w16cid:durableId="170460132">
    <w:abstractNumId w:val="1"/>
  </w:num>
  <w:num w:numId="6" w16cid:durableId="305010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3CA4"/>
    <w:rsid w:val="0015074B"/>
    <w:rsid w:val="001859AE"/>
    <w:rsid w:val="0029639D"/>
    <w:rsid w:val="00326F90"/>
    <w:rsid w:val="008F5B41"/>
    <w:rsid w:val="00AA1D8D"/>
    <w:rsid w:val="00B47730"/>
    <w:rsid w:val="00CB0664"/>
    <w:rsid w:val="00E3383B"/>
    <w:rsid w:val="00FC693F"/>
    <w:rsid w:val="61DF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0EBC9D"/>
  <w14:defaultImageDpi w14:val="300"/>
  <w15:docId w15:val="{D0F6E554-331F-4329-A3D3-0DD14731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/>
    <w:lsdException w:name="Light Grid Accent 2" w:uiPriority="62" w:qFormat="1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 w:qFormat="1"/>
    <w:lsdException w:name="Medium Shading 1 Accent 3" w:uiPriority="63"/>
    <w:lsdException w:name="Medium Shading 2 Accent 3" w:uiPriority="64" w:qFormat="1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 w:qFormat="1"/>
    <w:lsdException w:name="Light Grid Accent 4" w:uiPriority="62"/>
    <w:lsdException w:name="Medium Shading 1 Accent 4" w:uiPriority="63"/>
    <w:lsdException w:name="Medium Shading 2 Accent 4" w:uiPriority="64" w:qFormat="1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 w:qFormat="1"/>
    <w:lsdException w:name="Medium Shading 2 Accent 6" w:uiPriority="64" w:qFormat="1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Charvi Sankar</cp:lastModifiedBy>
  <cp:revision>3</cp:revision>
  <dcterms:created xsi:type="dcterms:W3CDTF">2013-12-23T23:15:00Z</dcterms:created>
  <dcterms:modified xsi:type="dcterms:W3CDTF">2025-07-06T15:58:00Z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ACF36B637A3E460C99E63AB0C8C13617_12</vt:lpwstr>
  </property>
</Properties>
</file>